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Review Notes for adgm-ra-resolution-multiple-incorporate-shareholders-LTD-incorporation-v2.docx</w:t>
      </w:r>
    </w:p>
    <w:p>
      <w:r>
        <w:t>Issues, suggestions, and verbatim evidence with citations from the knowledge base.</w:t>
      </w:r>
    </w:p>
    <w:p>
      <w:pPr>
        <w:pStyle w:val="Heading2"/>
      </w:pPr>
      <w:r>
        <w:rPr>
          <w:sz w:val="24"/>
        </w:rPr>
        <w:t>Section / Chunk 776dd8f91529</w:t>
      </w:r>
    </w:p>
    <w:p>
      <w:r>
        <w:rPr>
          <w:b/>
        </w:rPr>
        <w:t xml:space="preserve">Preview: </w:t>
      </w:r>
      <w:r>
        <w:t>SAMPLE &amp; GUIDANCE SAMPLE &amp; GUIDANCE Title: Resolution of Multiple Individual Shareholders for incorporation of Private Company Limited by Shares. When to use this template? If you wish to submit an application for incorporation of a private…</w:t>
      </w:r>
    </w:p>
    <w:p>
      <w:r>
        <w:t>References used:</w:t>
      </w:r>
    </w:p>
    <w:p>
      <w:r>
        <w:t>0. adgm ra resolution single individual shareholder LTD incorporation v2 (pp. 1.0-1.0) — https://docs.google.com/document/d/1Bw57D36MLdUJCUAmIIFYCy71tZsHn5no/edit?usp=drivesdk&amp;ouid=111074559122436499953&amp;rtpof=true&amp;sd=true</w:t>
      </w:r>
    </w:p>
    <w:p>
      <w:r>
        <w:t>1. adgm ra resolution multiple incorporate shareholders LTD incorporation v2 (pp. 1.0-1.0) — https://docs.google.com/document/d/1IV1_u1jHoHpaUrltvR49TkPcDS8u07dO/edit?usp=drivesdk&amp;ouid=111074559122436499953&amp;rtpof=true&amp;sd=true</w:t>
      </w:r>
    </w:p>
    <w:p>
      <w:r>
        <w:t>2. adgm ra resolution multiple incorporate shareholders LTD incorporation v2 (pp. 1.0-1.0) — https://docs.google.com/document/d/13eOLiWgIgNFMzuLY2l198bVrjG5mlggo/edit?usp=drivesdk&amp;ouid=111074559122436499953&amp;rtpof=true&amp;sd=true</w:t>
      </w:r>
    </w:p>
    <w:p>
      <w:r>
        <w:t>Issues &amp; Suggested Fixes:</w:t>
      </w:r>
    </w:p>
    <w:p>
      <w:r>
        <w:t>1. [High] Missing core incorporation info (share capital, registered office, directors)</w:t>
      </w:r>
    </w:p>
    <w:p>
      <w:r>
        <w:rPr>
          <w:sz w:val="18"/>
        </w:rPr>
        <w:t xml:space="preserve">   Citation: ADGM Companies Regulations 2020</w:t>
      </w:r>
    </w:p>
    <w:p>
      <w:r>
        <w:rPr>
          <w:sz w:val="20"/>
          <w:highlight w:val="yellow"/>
        </w:rPr>
        <w:t xml:space="preserve">   Suggestion: The resolution should explicitly state the share capital, registered office address, and the names and addresses of the initial directors.  This information is crucial for incorporation and is missing from the provided text.</w:t>
      </w:r>
    </w:p>
    <w:p>
      <w:r>
        <w:t xml:space="preserve">   Evidence excerpts:</w:t>
      </w:r>
    </w:p>
    <w:p>
      <w:r>
        <w:rPr>
          <w:sz w:val="18"/>
        </w:rPr>
        <w:t xml:space="preserve">   • "adgm ra resolution single individual shareholder LTD incorporation v2</w:t>
        <w:br/>
        <w:br/>
        <w:t>Title:</w:t>
        <w:br/>
        <w:br/>
        <w:t>When to use this template?</w:t>
        <w:br/>
        <w:br/>
        <w:t>How to complete the template:</w:t>
        <w:br/>
        <w:br/>
        <w:t>Contact:</w:t>
        <w:br/>
        <w:br/>
        <w:t>SAMPLE &amp; GUIDANCE</w:t>
        <w:br/>
        <w:br/>
        <w:t>Resolution of Single Individual Shareholder for Private Company Limited by Shares. </w:t>
        <w:br/>
        <w:br/>
        <w:t>If you wish to submit an application for incorporation of a private"</w:t>
      </w:r>
    </w:p>
    <w:p>
      <w:r>
        <w:rPr>
          <w:sz w:val="18"/>
        </w:rPr>
        <w:t xml:space="preserve">     — adgm ra resolution single individual shareholder LTD incorporation v2 · pp. 1.0-1.0 · https://docs.google.com/document/d/1Bw57D36MLdUJCUAmIIFYCy71tZsHn5no/edit?usp=drivesdk&amp;ouid=111074559122436499953&amp;rtpof=true&amp;sd=true</w:t>
      </w:r>
    </w:p>
    <w:p>
      <w:r>
        <w:t>2. [Medium] Ambiguous language in obligations</w:t>
      </w:r>
    </w:p>
    <w:p>
      <w:r>
        <w:rPr>
          <w:sz w:val="18"/>
        </w:rPr>
        <w:t xml:space="preserve">   Citation: ADGM Companies Regulations 2020</w:t>
      </w:r>
    </w:p>
    <w:p>
      <w:r>
        <w:rPr>
          <w:sz w:val="20"/>
          <w:highlight w:val="yellow"/>
        </w:rPr>
        <w:t xml:space="preserve">   Suggestion: The instructions are somewhat vague.  Clarify the exact requirements for completing the template, including formatting, acceptable electronic signature methods, and the precise content to be included in each section.  Provide specific examples.</w:t>
      </w:r>
    </w:p>
    <w:p>
      <w:r>
        <w:t xml:space="preserve">   Evidence excerpts:</w:t>
      </w:r>
    </w:p>
    <w:p>
      <w:r>
        <w:rPr>
          <w:sz w:val="18"/>
        </w:rPr>
        <w:t xml:space="preserve">   • "adgm ra resolution single individual shareholder LTD incorporation v2</w:t>
        <w:br/>
        <w:br/>
        <w:t>Title:</w:t>
        <w:br/>
        <w:br/>
        <w:t>When to use this template?</w:t>
        <w:br/>
        <w:br/>
        <w:t>How to complete the template:</w:t>
        <w:br/>
        <w:br/>
        <w:t>Contact:</w:t>
        <w:br/>
        <w:br/>
        <w:t>SAMPLE &amp; GUIDANCE</w:t>
        <w:br/>
        <w:br/>
        <w:t>Resolution of Single Individual Shareholder for Private Company Limited by Shares. </w:t>
        <w:br/>
        <w:br/>
        <w:t>If you wish to submit an application for incorporation of a private"</w:t>
      </w:r>
    </w:p>
    <w:p>
      <w:r>
        <w:rPr>
          <w:sz w:val="18"/>
        </w:rPr>
        <w:t xml:space="preserve">     — adgm ra resolution single individual shareholder LTD incorporation v2 · pp. 1.0-1.0 · https://docs.google.com/document/d/1Bw57D36MLdUJCUAmIIFYCy71tZsHn5no/edit?usp=drivesdk&amp;ouid=111074559122436499953&amp;rtpof=true&amp;sd=true</w:t>
      </w:r>
    </w:p>
    <w:p>
      <w:r>
        <w:t>Proposed Compliant Text:</w:t>
      </w:r>
    </w:p>
    <w:p>
      <w:r>
        <w:t>Resolution of Multiple Individual Shareholders for Incorporation of a Private Company Limited by Shares</w:t>
        <w:br/>
        <w:br/>
        <w:t>**1. Purpose:** This resolution authorizes the incorporation of a private company limited by shares, to be named [Company Name], with the following details:</w:t>
        <w:br/>
        <w:br/>
        <w:t>* **Registered Office Address:** [Full Address of Registered Office]</w:t>
        <w:br/>
        <w:t>* **Share Capital:** [Total Share Capital] divided into [Number] shares of [Par Value] each.</w:t>
        <w:br/>
        <w:t>* **Initial Directors:**</w:t>
        <w:br/>
        <w:t xml:space="preserve">    * [Director 1 Name], residing at [Director 1 Address]</w:t>
        <w:br/>
        <w:t xml:space="preserve">    * [Director 2 Name], residing at [Director 2 Address]</w:t>
        <w:br/>
        <w:t xml:space="preserve">    *(Add more directors as needed)*</w:t>
        <w:br/>
        <w:br/>
        <w:t>**2. Authorization:** We, the undersigned individual shareholders, hereby resolve:</w:t>
        <w:br/>
        <w:br/>
        <w:t>(a) To incorporate a private company limited by shares under the laws of [Jurisdiction] with the name [Company Name], having its registered office at [Full Address of Registered Office], and an authorized share capital of [Total Share Capital] divided into [Number] shares of [Par Value] each.</w:t>
        <w:br/>
        <w:br/>
        <w:t>(b) To appoint the following individuals as the initial directors of the company:</w:t>
        <w:br/>
        <w:t xml:space="preserve">    * [Director 1 Name]</w:t>
        <w:br/>
        <w:t xml:space="preserve">    * [Director 2 Name]</w:t>
        <w:br/>
        <w:t xml:space="preserve">    *(Add more directors as needed)*</w:t>
        <w:br/>
        <w:br/>
        <w:t>(c) To appoint [Secretary Name], residing at [Secretary Address], as the company secretary. *(Optional; delete if not applicable)*</w:t>
        <w:br/>
        <w:br/>
        <w:t>(d) To authorize [Authorized Signatory Name], residing at [Authorized Signatory Address], to act as the authorized signatory for the purpose of incorporation. *(Optional; delete if not applicable)*</w:t>
        <w:br/>
        <w:br/>
        <w:t>**3. Electronic Signatures:** Electronic signatures are acceptable provided they comply with [Specify applicable regulations or standards for electronic signatures].  Examples of acceptable electronic signature methods include [List examples, e.g., digital signatures compliant with specific standards].</w:t>
        <w:br/>
        <w:br/>
        <w:t>**4. Submission:** This resolution, along with all other required documentation, must be submitted to [Relevant Authority] for incorporation.  Ensure all information is accurately completed and formatted as per the guidelines provided by [Relevant Authority].</w:t>
        <w:br/>
        <w:br/>
        <w:t>**5. Evidence of Appointment:** This resolution serves as evidence of the appointment of the directors and secretary (if appointed) and the authorized signatory (if appointed).  A copy of this signed resolution must be uploaded to the relevant sections of the incorporation application form.</w:t>
        <w:br/>
        <w:br/>
        <w:t>**Shareholder Signatures:**</w:t>
        <w:br/>
        <w:br/>
        <w:t>| Name                     | Signature                  | Date       |</w:t>
        <w:br/>
        <w:t>|--------------------------|---------------------------|------------|</w:t>
        <w:br/>
        <w:t>| [Shareholder 1 Name]     |                           |            |</w:t>
        <w:br/>
        <w:t>| [Shareholder 2 Name]     |                           |            |</w:t>
        <w:br/>
        <w:t>| *(Add more shareholders as needed)* |                           |            |</w:t>
      </w:r>
    </w:p>
    <w:p>
      <w:r>
        <w:t>------------------------------------------------------------</w:t>
      </w:r>
    </w:p>
    <w:p>
      <w:pPr>
        <w:pStyle w:val="Heading2"/>
      </w:pPr>
      <w:r>
        <w:rPr>
          <w:sz w:val="24"/>
        </w:rPr>
        <w:t>Section / Chunk e9f5bcff8d82</w:t>
      </w:r>
    </w:p>
    <w:p>
      <w:r>
        <w:rPr>
          <w:b/>
        </w:rPr>
        <w:t xml:space="preserve">Preview: </w:t>
      </w:r>
      <w:r>
        <w:t>Contact: For further questions regarding this document, please contact: ADGM.Registration@adgm.com</w:t>
      </w:r>
    </w:p>
    <w:p>
      <w:r>
        <w:t>References used:</w:t>
      </w:r>
    </w:p>
    <w:p>
      <w:r>
        <w:t>0. Consent Letter to share office v10 (pp. 1.0-1.0) — https://docs.google.com/document/d/1EBT7R_kCPjDg6v0vyIlFgozZGoDzj_yb/edit?usp=drivesdk&amp;ouid=111074559122436499953&amp;rtpof=true&amp;sd=true</w:t>
      </w:r>
    </w:p>
    <w:p>
      <w:r>
        <w:t>1. Schedule of Fees 2025 (pp. 3.0-3.0) — https://drive.google.com/file/d/1lXGtwjpjjqt_iiigGMrFLHeImfv0GuCW/view?usp=drivesdk</w:t>
      </w:r>
    </w:p>
    <w:p>
      <w:r>
        <w:t>2. adgm onshore government authorities approval guidelines 003 (pp. 1.0-1.0) — https://docs.google.com/document/d/1qqHUJfGCZu1BvQYQ7WZEmpoQBfXDiVi0/edit?usp=drivesdk&amp;ouid=111074559122436499953&amp;rtpof=true&amp;sd=true</w:t>
      </w:r>
    </w:p>
    <w:p>
      <w:r>
        <w:t>Issues &amp; Suggested Fixes:</w:t>
      </w:r>
    </w:p>
    <w:p>
      <w:r>
        <w:t>1. [Medium] Potentially non-compliant email address</w:t>
      </w:r>
    </w:p>
    <w:p>
      <w:r>
        <w:rPr>
          <w:sz w:val="18"/>
        </w:rPr>
        <w:t xml:space="preserve">   Citation: ADGM Companies Regulations 2020 and related guidelines might specify preferred contact methods for official communications.</w:t>
      </w:r>
    </w:p>
    <w:p>
      <w:r>
        <w:rPr>
          <w:sz w:val="20"/>
          <w:highlight w:val="yellow"/>
        </w:rPr>
        <w:t xml:space="preserve">   Suggestion: Verify if ADGM.Registration@adgm.com is the officially designated email address for general inquiries. If not, replace it with the correct official contact information, or add a disclaimer specifying the purpose of this email address.</w:t>
      </w:r>
    </w:p>
    <w:p>
      <w:r>
        <w:t xml:space="preserve">   Evidence excerpts:</w:t>
      </w:r>
    </w:p>
    <w:p>
      <w:r>
        <w:rPr>
          <w:sz w:val="18"/>
        </w:rPr>
        <w:t xml:space="preserve">   • "Consent Letter to share office v10</w:t>
        <w:br/>
        <w:br/>
        <w:t>ADGM.Registration@adgm.com</w:t>
        <w:br/>
        <w:br/>
        <w:t>Date: [day/month/year]</w:t>
        <w:br/>
        <w:br/>
        <w:t>To: The Registration Authority</w:t>
        <w:br/>
        <w:br/>
        <w:t>Abu Dhabi Global Market</w:t>
        <w:br/>
        <w:br/>
        <w:t>3rd Floor, ADGM Building</w:t>
        <w:br/>
        <w:br/>
        <w:t>Abu Dhabi Global Market Square</w:t>
        <w:br/>
        <w:br/>
        <w:t>Al Maryah Island, Abu Dhabi, UAE</w:t>
        <w:br/>
        <w:br/>
        <w:t>Dear Sir / Madam,</w:t>
        <w:br/>
        <w:br/>
        <w:t>RE: [insert name of the registered entity and registration numbe"</w:t>
      </w:r>
    </w:p>
    <w:p>
      <w:r>
        <w:rPr>
          <w:sz w:val="18"/>
        </w:rPr>
        <w:t xml:space="preserve">     — Consent Letter to share office v10 · pp. 1.0-1.0 · https://docs.google.com/document/d/1EBT7R_kCPjDg6v0vyIlFgozZGoDzj_yb/edit?usp=drivesdk&amp;ouid=111074559122436499953&amp;rtpof=true&amp;sd=true</w:t>
      </w:r>
    </w:p>
    <w:p>
      <w:r>
        <w:rPr>
          <w:sz w:val="18"/>
        </w:rPr>
        <w:t xml:space="preserve">   • "Schedule of Fees 2025</w:t>
        <w:br/>
        <w:br/>
        <w:t>Notes:</w:t>
        <w:br/>
        <w:br/>
        <w:t>Conversion Rate: 1US$ = AED 3.6725</w:t>
        <w:br/>
        <w:br/>
        <w:t>Registration Authority – Overview of Fees</w:t>
        <w:br/>
        <w:br/>
        <w:t>Page 3</w:t>
        <w:br/>
        <w:br/>
        <w:t>Confidential</w:t>
        <w:br/>
        <w:br/>
        <w:t>Alternatively, you can contact the Registration Authority directly:</w:t>
        <w:br/>
        <w:br/>
        <w:t>Opening Hours</w:t>
        <w:br/>
        <w:br/>
        <w:t>8:30am to 4:30pm (Monday to Thursday)</w:t>
        <w:br/>
        <w:br/>
        <w:t>8:30am to 1:00pm (Friday)</w:t>
        <w:br/>
        <w:br/>
        <w:t>Contact Number T +971 2 333 8888</w:t>
        <w:br/>
        <w:br/>
        <w:t>Emai"</w:t>
      </w:r>
    </w:p>
    <w:p>
      <w:r>
        <w:rPr>
          <w:sz w:val="18"/>
        </w:rPr>
        <w:t xml:space="preserve">     — Schedule of Fees 2025 · pp. 3.0-3.0 · https://drive.google.com/file/d/1lXGtwjpjjqt_iiigGMrFLHeImfv0GuCW/view?usp=drivesdk</w:t>
      </w:r>
    </w:p>
    <w:p>
      <w:r>
        <w:rPr>
          <w:sz w:val="18"/>
        </w:rPr>
        <w:t xml:space="preserve">   • "adgm onshore government authorities approval guidelines 003</w:t>
        <w:br/>
        <w:br/>
        <w:t>Email Address: adgm.registration@adgm.com"</w:t>
      </w:r>
    </w:p>
    <w:p>
      <w:r>
        <w:rPr>
          <w:sz w:val="18"/>
        </w:rPr>
        <w:t xml:space="preserve">     — adgm onshore government authorities approval guidelines 003 · pp. 1.0-1.0 · https://docs.google.com/document/d/1qqHUJfGCZu1BvQYQ7WZEmpoQBfXDiVi0/edit?usp=drivesdk&amp;ouid=111074559122436499953&amp;rtpof=true&amp;sd=true</w:t>
      </w:r>
    </w:p>
    <w:p>
      <w:r>
        <w:t>Proposed Compliant Text:</w:t>
      </w:r>
    </w:p>
    <w:p>
      <w:r>
        <w:t>Contact: For further questions regarding this document, please contact ADGM.Registration@adgm.com.  This email address is for inquiries related to this specific document only. For general inquiries, please refer to the official ADGM website for the appropriate contact information.</w:t>
      </w:r>
    </w:p>
    <w:p>
      <w:r>
        <w:t>------------------------------------------------------------</w:t>
      </w:r>
    </w:p>
    <w:p>
      <w:pPr>
        <w:pStyle w:val="Heading2"/>
      </w:pPr>
      <w:r>
        <w:rPr>
          <w:sz w:val="24"/>
        </w:rPr>
        <w:t>Section / Chunk 9aaa35e633fe</w:t>
      </w:r>
    </w:p>
    <w:p>
      <w:r>
        <w:rPr>
          <w:b/>
        </w:rPr>
        <w:t xml:space="preserve">Preview: </w:t>
      </w:r>
      <w:r>
        <w:t>RESOLUTION OF INCORPORATING SHAREHOLDERS OF [Insert proposed company name] DATED [Insert date] We, the undersigned, being the incorporating shareholders, resolve to incorporate a private company limited by shares in the Abu Dhabi Global Mar…</w:t>
      </w:r>
    </w:p>
    <w:p>
      <w:r>
        <w:t>References used:</w:t>
      </w:r>
    </w:p>
    <w:p>
      <w:r>
        <w:t>0. Incorporation by Individual (pp. 1.0-1.0) — https://docs.google.com/document/d/1InDCdPBE7RlTRM4jt4YONYNxFqKYVFJ1/edit?usp=drivesdk&amp;ouid=111074559122436499953&amp;rtpof=true&amp;sd=true</w:t>
      </w:r>
    </w:p>
    <w:p>
      <w:r>
        <w:t>1. Incorporation by Individual (pp. 1.0-1.0) — https://docs.google.com/document/d/1BofgLRhJ05sBLX4XgrLhNn9-ari5_jhC/edit?usp=drivesdk&amp;ouid=111074559122436499953&amp;rtpof=true&amp;sd=true</w:t>
      </w:r>
    </w:p>
    <w:p>
      <w:r>
        <w:t>2. adgm ra resolution multiple incorporate shareholders LTD incorporation v2 (pp. 1.0-1.0) — https://docs.google.com/document/d/13eOLiWgIgNFMzuLY2l198bVrjG5mlggo/edit?usp=drivesdk&amp;ouid=111074559122436499953&amp;rtpof=true&amp;sd=true</w:t>
      </w:r>
    </w:p>
    <w:p>
      <w:r>
        <w:t>Issues &amp; Suggested Fixes:</w:t>
      </w:r>
    </w:p>
    <w:p>
      <w:r>
        <w:t>1. [High] Missing core incorporation info (share capital, registered office, directors)</w:t>
      </w:r>
    </w:p>
    <w:p>
      <w:r>
        <w:rPr>
          <w:sz w:val="18"/>
        </w:rPr>
        <w:t xml:space="preserve">   Citation: ADGM Companies Regulations 2020</w:t>
      </w:r>
    </w:p>
    <w:p>
      <w:r>
        <w:rPr>
          <w:sz w:val="20"/>
          <w:highlight w:val="yellow"/>
        </w:rPr>
        <w:t xml:space="preserve">   Suggestion: Add sections specifying share capital, registered office address, and details of the appointed directors (name, address, nationality).  Ensure this information aligns with the requirements of the ADGM Companies Regulations 2020.</w:t>
      </w:r>
    </w:p>
    <w:p>
      <w:r>
        <w:t xml:space="preserve">   Evidence excerpts:</w:t>
      </w:r>
    </w:p>
    <w:p>
      <w:r>
        <w:rPr>
          <w:sz w:val="18"/>
        </w:rPr>
        <w:t xml:space="preserve">   • "adgm ra resolution multiple incorporate shareholders LTD incorporation v2</w:t>
        <w:br/>
        <w:br/>
        <w:t>ADGM.Registration@adgm.com</w:t>
        <w:br/>
        <w:br/>
        <w:t>RESOLUTION OF INCORPORATING SHAREHOLDERS OF [Insert proposed company name] DATED [Insert date]</w:t>
        <w:br/>
        <w:br/>
        <w:t>We, the undersigned, being the incorporating shareholders, resolve to incorporate a private company limited by shares in"</w:t>
      </w:r>
    </w:p>
    <w:p>
      <w:r>
        <w:rPr>
          <w:sz w:val="18"/>
        </w:rPr>
        <w:t xml:space="preserve">     — adgm ra resolution multiple incorporate shareholders LTD incorporation v2 · pp. 1.0-1.0 · https://docs.google.com/document/d/13eOLiWgIgNFMzuLY2l198bVrjG5mlggo/edit?usp=drivesdk&amp;ouid=111074559122436499953&amp;rtpof=true&amp;sd=true</w:t>
      </w:r>
    </w:p>
    <w:p>
      <w:r>
        <w:t>2. [High] Missing/invalid signatory or witness section</w:t>
      </w:r>
    </w:p>
    <w:p>
      <w:r>
        <w:rPr>
          <w:sz w:val="18"/>
        </w:rPr>
        <w:t xml:space="preserve">   Citation: ADGM Companies Regulations 2020</w:t>
      </w:r>
    </w:p>
    <w:p>
      <w:r>
        <w:rPr>
          <w:sz w:val="20"/>
          <w:highlight w:val="yellow"/>
        </w:rPr>
        <w:t xml:space="preserve">   Suggestion: Include a section for the signatures of the incorporating shareholders, including their printed names, addresses, and dates of signature.  Consider adding a witness section as per ADGM best practices.</w:t>
      </w:r>
    </w:p>
    <w:p>
      <w:r>
        <w:t xml:space="preserve">   Evidence excerpts:</w:t>
      </w:r>
    </w:p>
    <w:p>
      <w:r>
        <w:rPr>
          <w:sz w:val="18"/>
        </w:rPr>
        <w:t xml:space="preserve">   • "Incorporation by Individual</w:t>
        <w:br/>
        <w:br/>
        <w:t>RESOLUTION OF INCORPORATING SHAREHOLDER OF {insert name company} DATED {insert date}</w:t>
        <w:br/>
        <w:br/>
        <w:t>I, [insert name], do hereby certify that I am the incorporating shareholder of [insert proposed company name] (or any other name approved by ADGM Registration Authority), a company to be incorporated under"</w:t>
      </w:r>
    </w:p>
    <w:p>
      <w:r>
        <w:rPr>
          <w:sz w:val="18"/>
        </w:rPr>
        <w:t xml:space="preserve">     — Incorporation by Individual · pp. 1.0-1.0 · https://docs.google.com/document/d/1InDCdPBE7RlTRM4jt4YONYNxFqKYVFJ1/edit?usp=drivesdk&amp;ouid=111074559122436499953&amp;rtpof=true&amp;sd=true</w:t>
      </w:r>
    </w:p>
    <w:p>
      <w:r>
        <w:rPr>
          <w:sz w:val="18"/>
        </w:rPr>
        <w:t xml:space="preserve">   • "Incorporation by Individual</w:t>
        <w:br/>
        <w:br/>
        <w:t>RESOLUTION OF INCORPORATING SHAREHOLDER OF {insert name company} DATED {insert date}</w:t>
        <w:br/>
        <w:br/>
        <w:t>I, [insert name], do hereby certify that I am the incorporating shareholder of [insert proposed company name] (or any other name approved by ADGM Registration Authority), a company to be incorporated under"</w:t>
      </w:r>
    </w:p>
    <w:p>
      <w:r>
        <w:rPr>
          <w:sz w:val="18"/>
        </w:rPr>
        <w:t xml:space="preserve">     — Incorporation by Individual · pp. 1.0-1.0 · https://docs.google.com/document/d/1BofgLRhJ05sBLX4XgrLhNn9-ari5_jhC/edit?usp=drivesdk&amp;ouid=111074559122436499953&amp;rtpof=true&amp;sd=true</w:t>
      </w:r>
    </w:p>
    <w:p>
      <w:r>
        <w:rPr>
          <w:sz w:val="18"/>
        </w:rPr>
        <w:t xml:space="preserve">   • "adgm ra resolution multiple incorporate shareholders LTD incorporation v2</w:t>
        <w:br/>
        <w:br/>
        <w:t>ADGM.Registration@adgm.com</w:t>
        <w:br/>
        <w:br/>
        <w:t>RESOLUTION OF INCORPORATING SHAREHOLDERS OF [Insert proposed company name] DATED [Insert date]</w:t>
        <w:br/>
        <w:br/>
        <w:t>We, the undersigned, being the incorporating shareholders, resolve to incorporate a private company limited by shares in"</w:t>
      </w:r>
    </w:p>
    <w:p>
      <w:r>
        <w:rPr>
          <w:sz w:val="18"/>
        </w:rPr>
        <w:t xml:space="preserve">     — adgm ra resolution multiple incorporate shareholders LTD incorporation v2 · pp. 1.0-1.0 · https://docs.google.com/document/d/13eOLiWgIgNFMzuLY2l198bVrjG5mlggo/edit?usp=drivesdk&amp;ouid=111074559122436499953&amp;rtpof=true&amp;sd=true</w:t>
      </w:r>
    </w:p>
    <w:p>
      <w:r>
        <w:t>3. [Medium] Ambiguous language in obligations</w:t>
      </w:r>
    </w:p>
    <w:p>
      <w:r>
        <w:rPr>
          <w:sz w:val="18"/>
        </w:rPr>
        <w:t xml:space="preserve">   Citation: ADGM Companies Regulations 2020</w:t>
      </w:r>
    </w:p>
    <w:p>
      <w:r>
        <w:rPr>
          <w:sz w:val="20"/>
          <w:highlight w:val="yellow"/>
        </w:rPr>
        <w:t xml:space="preserve">   Suggestion: Clarify the roles and responsibilities of the appointed officers (authorized signatories, directors, and secretary).  Specify their authorities and any limitations.</w:t>
      </w:r>
    </w:p>
    <w:p>
      <w:r>
        <w:t xml:space="preserve">   Evidence excerpts:</w:t>
      </w:r>
    </w:p>
    <w:p>
      <w:r>
        <w:rPr>
          <w:sz w:val="18"/>
        </w:rPr>
        <w:t xml:space="preserve">   • "adgm ra resolution multiple incorporate shareholders LTD incorporation v2</w:t>
        <w:br/>
        <w:br/>
        <w:t>ADGM.Registration@adgm.com</w:t>
        <w:br/>
        <w:br/>
        <w:t>RESOLUTION OF INCORPORATING SHAREHOLDERS OF [Insert proposed company name] DATED [Insert date]</w:t>
        <w:br/>
        <w:br/>
        <w:t>We, the undersigned, being the incorporating shareholders, resolve to incorporate a private company limited by shares in"</w:t>
      </w:r>
    </w:p>
    <w:p>
      <w:r>
        <w:rPr>
          <w:sz w:val="18"/>
        </w:rPr>
        <w:t xml:space="preserve">     — adgm ra resolution multiple incorporate shareholders LTD incorporation v2 · pp. 1.0-1.0 · https://docs.google.com/document/d/13eOLiWgIgNFMzuLY2l198bVrjG5mlggo/edit?usp=drivesdk&amp;ouid=111074559122436499953&amp;rtpof=true&amp;sd=true</w:t>
      </w:r>
    </w:p>
    <w:p>
      <w:r>
        <w:t>Proposed Compliant Text:</w:t>
      </w:r>
    </w:p>
    <w:p>
      <w:r>
        <w:t>RESOLUTION OF INCORPORATING SHAREHOLDERS</w:t>
        <w:br/>
        <w:br/>
        <w:t>OF</w:t>
        <w:br/>
        <w:br/>
        <w:t>[Insert proposed company name]</w:t>
        <w:br/>
        <w:br/>
        <w:t>DATED</w:t>
        <w:br/>
        <w:br/>
        <w:t>[Insert date]</w:t>
        <w:br/>
        <w:br/>
        <w:t>We, the undersigned, being the incorporating shareholders, resolve to incorporate a private company limited by shares in the Abu Dhabi Global Market under the name of [insert proposed company name] (or any other name approved by the ADGM Registration Authority), in accordance with the applicable regulations and subordinate rules of the Abu Dhabi Global Market (the “Company”).</w:t>
        <w:br/>
        <w:br/>
        <w:t>1.  SHARE CAPITAL: The authorized share capital of the Company shall be [Insert Amount] divided into [Insert Number] shares of [Insert Value] each.</w:t>
        <w:br/>
        <w:br/>
        <w:t>2. REGISTERED OFFICE: The registered office of the Company shall be located at [Insert Full Address, including ADGM building and office number].</w:t>
        <w:br/>
        <w:br/>
        <w:t>3. APPOINTMENT OF DIRECTORS: The following individuals are appointed as directors of the Company upon incorporation:</w:t>
        <w:br/>
        <w:br/>
        <w:t>| Name                     | Address                               | Nationality | Type (Individual/Body Corporate) |</w:t>
        <w:br/>
        <w:t>|--------------------------|----------------------------------------|-------------|----------------------------------|</w:t>
        <w:br/>
        <w:t>| [Director 1 Name]         | [Director 1 Address]                   | [Nationality]| Individual                             |</w:t>
        <w:br/>
        <w:t>| [Director 2 Name]         | [Director 2 Address]                   | [Nationality]| Individual                             |</w:t>
        <w:br/>
        <w:t>| [Add more rows as needed] |                                        |             |                                  |</w:t>
        <w:br/>
        <w:br/>
        <w:t>4. APPOINTMENT OF AUTHORIZED SIGNATORY(IES):</w:t>
        <w:br/>
        <w:br/>
        <w:t>| Name                     | Signing Authority (Jointly/Severally) |</w:t>
        <w:br/>
        <w:t>|--------------------------|---------------------------------------|</w:t>
        <w:br/>
        <w:t>| [Authorized Signatory 1] | [Jointly/Severally]                    |</w:t>
        <w:br/>
        <w:t>| [Authorized Signatory 2] | [Jointly/Severally]                    |</w:t>
        <w:br/>
        <w:t>| [Add more rows as needed] |                                       |</w:t>
        <w:br/>
        <w:br/>
        <w:t>5. APPOINTMENT OF SECRETARY(IES):</w:t>
        <w:br/>
        <w:br/>
        <w:t>| Name                     | Capacity (Jointly/Severally) |</w:t>
        <w:br/>
        <w:t>|--------------------------|-------------------------------|</w:t>
        <w:br/>
        <w:t>| [Secretary 1 Name]       | [Jointly/Severally]            |</w:t>
        <w:br/>
        <w:t>| [Add more rows as needed] |                               |</w:t>
        <w:br/>
        <w:br/>
        <w:t>6. ADOPTION OF ARTICLES: IT WAS RESOLVED that the Company adopts the Articles of Association attached hereto for the purpose of incorporation of the Company in the Abu Dhabi Global Market.</w:t>
        <w:br/>
        <w:br/>
        <w:t>The incorporating shareholders duly adopted this resolution on [insert date].</w:t>
        <w:br/>
        <w:br/>
        <w:t>_________________________                     _________________________                     _________________________</w:t>
        <w:br/>
        <w:t>Signature                                     Printed Name                                 Address</w:t>
        <w:br/>
        <w:br/>
        <w:t>_________________________                     _________________________                     _________________________</w:t>
        <w:br/>
        <w:t>Signature                                     Printed Name                                 Address</w:t>
        <w:br/>
        <w:br/>
        <w:t>_________________________                     _________________________                     _________________________</w:t>
        <w:br/>
        <w:t>Signature                                     Printed Name                                 Address</w:t>
        <w:br/>
        <w:br/>
        <w:br/>
        <w:t>WITNESS:</w:t>
        <w:br/>
        <w:br/>
        <w:t>_________________________                     _________________________                     _________________________</w:t>
        <w:br/>
        <w:t>Signature                                     Printed Name                                 Address</w:t>
        <w:br/>
        <w:br/>
        <w:t>_________________________                     _________________________                     _________________________</w:t>
        <w:br/>
        <w:t>Signature                                     Printed Name                                 Address</w:t>
      </w:r>
    </w:p>
    <w:p>
      <w:r>
        <w:t>------------------------------------------------------------</w:t>
      </w:r>
    </w:p>
    <w:p>
      <w:pPr>
        <w:pStyle w:val="Heading2"/>
      </w:pPr>
      <w:r>
        <w:rPr>
          <w:sz w:val="24"/>
        </w:rPr>
        <w:t>Section / Chunk 075cb7137f34</w:t>
      </w:r>
    </w:p>
    <w:p>
      <w:r>
        <w:rPr>
          <w:b/>
        </w:rPr>
        <w:t xml:space="preserve">Preview: </w:t>
      </w:r>
      <w:r>
        <w:t>Authorised Share Capital IT WAS RESOLVED that the amount of the authorised share capital of the company shall be as follows: [xxxx] USD Share Capital IT WAS RESOLVED that the proposed issued share capital of the company shall be as follows:…</w:t>
      </w:r>
    </w:p>
    <w:p>
      <w:r>
        <w:t>References used:</w:t>
      </w:r>
    </w:p>
    <w:p>
      <w:r>
        <w:t>0. adgm ra resolution incorporation ltd corporate shareholder v2 (pp. 3.0-3.0) — https://docs.google.com/document/d/1RPHMYJrvtpGOCqvH6FiD4UHHFdq5AJT0/edit?usp=drivesdk&amp;ouid=111074559122436499953&amp;rtpof=true&amp;sd=true</w:t>
      </w:r>
    </w:p>
    <w:p>
      <w:r>
        <w:t>1. adgm ra resolution corporate shareholders PLC incorporation v1 (pp. 3.0-3.0) — https://docs.google.com/document/d/1aA4zBinKESfgtk5GKO3_jG0x21-S0v27/edit?usp=drivesdk&amp;ouid=111074559122436499953&amp;rtpof=true&amp;sd=true</w:t>
      </w:r>
    </w:p>
    <w:p>
      <w:r>
        <w:t>2. adgm ra resolution single individual shareholder LTD incorporation v2 (pp. 2.0-2.0) — https://docs.google.com/document/d/1Bw57D36MLdUJCUAmIIFYCy71tZsHn5no/edit?usp=drivesdk&amp;ouid=111074559122436499953&amp;rtpof=true&amp;sd=true</w:t>
      </w:r>
    </w:p>
    <w:p>
      <w:r>
        <w:t>Issues &amp; Suggested Fixes:</w:t>
      </w:r>
    </w:p>
    <w:p>
      <w:r>
        <w:t>1. [High] Missing core incorporation info (share capital, registered office, directors)</w:t>
      </w:r>
    </w:p>
    <w:p>
      <w:r>
        <w:rPr>
          <w:sz w:val="18"/>
        </w:rPr>
        <w:t xml:space="preserve">   Citation: ADGM Companies Regulations 2020</w:t>
      </w:r>
    </w:p>
    <w:p>
      <w:r>
        <w:rPr>
          <w:sz w:val="20"/>
          <w:highlight w:val="yellow"/>
        </w:rPr>
        <w:t xml:space="preserve">   Suggestion: Include details of registered office address, the names and addresses of the directors, and a complete breakdown of share capital including class, nominal value, number of shares, and total value.</w:t>
      </w:r>
    </w:p>
    <w:p>
      <w:r>
        <w:t xml:space="preserve">   Evidence excerpts:</w:t>
      </w:r>
    </w:p>
    <w:p>
      <w:r>
        <w:rPr>
          <w:sz w:val="18"/>
        </w:rPr>
        <w:t xml:space="preserve">   • "adgm ra resolution incorporation ltd corporate shareholder v2</w:t>
        <w:br/>
        <w:br/>
        <w:t>Share Class Name</w:t>
        <w:br/>
        <w:br/>
        <w:t>Nominal Value</w:t>
        <w:br/>
        <w:br/>
        <w:t>Number of Shares</w:t>
        <w:br/>
        <w:br/>
        <w:t>Issued</w:t>
        <w:br/>
        <w:br/>
        <w:t>Amount of Shares</w:t>
        <w:br/>
        <w:br/>
        <w:t>Issued</w:t>
        <w:br/>
        <w:br/>
        <w:t>5) Shareholdersvi</w:t>
        <w:br/>
        <w:br/>
        <w:t>The issued share capital of the Subsidiary shall be structured as follows.</w:t>
        <w:br/>
        <w:br/>
        <w:t>Shareholder’s Name</w:t>
        <w:br/>
        <w:br/>
        <w:t>Share Class Name</w:t>
        <w:br/>
        <w:br/>
        <w:t>Number of Issued Shares</w:t>
        <w:br/>
        <w:br/>
        <w:t>Amount paid</w:t>
        <w:br/>
        <w:br/>
        <w:t>A"</w:t>
      </w:r>
    </w:p>
    <w:p>
      <w:r>
        <w:rPr>
          <w:sz w:val="18"/>
        </w:rPr>
        <w:t xml:space="preserve">     — adgm ra resolution incorporation ltd corporate shareholder v2 · pp. 3.0-3.0 · https://docs.google.com/document/d/1RPHMYJrvtpGOCqvH6FiD4UHHFdq5AJT0/edit?usp=drivesdk&amp;ouid=111074559122436499953&amp;rtpof=true&amp;sd=true</w:t>
      </w:r>
    </w:p>
    <w:p>
      <w:r>
        <w:t>2. [Medium] Ambiguous language in obligations</w:t>
      </w:r>
    </w:p>
    <w:p>
      <w:r>
        <w:rPr>
          <w:sz w:val="18"/>
        </w:rPr>
        <w:t xml:space="preserve">   Citation: ADGM Companies Regulations 2020</w:t>
      </w:r>
    </w:p>
    <w:p>
      <w:r>
        <w:rPr>
          <w:sz w:val="20"/>
          <w:highlight w:val="yellow"/>
        </w:rPr>
        <w:t xml:space="preserve">   Suggestion: Specify the exact obligations and powers granted to the appointed signatory.  Avoid vague terms like "as said person shall deem necessary or advisable".  Clearly define the scope of their authority.</w:t>
      </w:r>
    </w:p>
    <w:p>
      <w:r>
        <w:t xml:space="preserve">   Evidence excerpts:</w:t>
      </w:r>
    </w:p>
    <w:p>
      <w:r>
        <w:rPr>
          <w:sz w:val="18"/>
        </w:rPr>
        <w:t xml:space="preserve">   • "adgm ra resolution incorporation ltd corporate shareholder v2</w:t>
        <w:br/>
        <w:br/>
        <w:t>Share Class Name</w:t>
        <w:br/>
        <w:br/>
        <w:t>Nominal Value</w:t>
        <w:br/>
        <w:br/>
        <w:t>Number of Shares</w:t>
        <w:br/>
        <w:br/>
        <w:t>Issued</w:t>
        <w:br/>
        <w:br/>
        <w:t>Amount of Shares</w:t>
        <w:br/>
        <w:br/>
        <w:t>Issued</w:t>
        <w:br/>
        <w:br/>
        <w:t>5) Shareholdersvi</w:t>
        <w:br/>
        <w:br/>
        <w:t>The issued share capital of the Subsidiary shall be structured as follows.</w:t>
        <w:br/>
        <w:br/>
        <w:t>Shareholder’s Name</w:t>
        <w:br/>
        <w:br/>
        <w:t>Share Class Name</w:t>
        <w:br/>
        <w:br/>
        <w:t>Number of Issued Shares</w:t>
        <w:br/>
        <w:br/>
        <w:t>Amount paid</w:t>
        <w:br/>
        <w:br/>
        <w:t>A"</w:t>
      </w:r>
    </w:p>
    <w:p>
      <w:r>
        <w:rPr>
          <w:sz w:val="18"/>
        </w:rPr>
        <w:t xml:space="preserve">     — adgm ra resolution incorporation ltd corporate shareholder v2 · pp. 3.0-3.0 · https://docs.google.com/document/d/1RPHMYJrvtpGOCqvH6FiD4UHHFdq5AJT0/edit?usp=drivesdk&amp;ouid=111074559122436499953&amp;rtpof=true&amp;sd=true</w:t>
      </w:r>
    </w:p>
    <w:p>
      <w:r>
        <w:rPr>
          <w:sz w:val="18"/>
        </w:rPr>
        <w:t xml:space="preserve">   • "adgm ra resolution corporate shareholders PLC incorporation v1</w:t>
        <w:br/>
        <w:br/>
        <w:t>Share Class Name</w:t>
        <w:br/>
        <w:br/>
        <w:t>Nominal Value</w:t>
        <w:br/>
        <w:br/>
        <w:t>Number of Shares</w:t>
        <w:br/>
        <w:br/>
        <w:t>Issued</w:t>
        <w:br/>
        <w:br/>
        <w:t>Amount of Shares</w:t>
        <w:br/>
        <w:br/>
        <w:t>Issued</w:t>
        <w:br/>
        <w:br/>
        <w:t>6) Shareholdersvii</w:t>
        <w:br/>
        <w:br/>
        <w:t>The issued share capital of the Subsidiaryviii shall be structured as follows.</w:t>
        <w:br/>
        <w:br/>
        <w:t>Shareholder’s Name</w:t>
        <w:br/>
        <w:br/>
        <w:t>Share Class Name</w:t>
        <w:br/>
        <w:br/>
        <w:t>Number of Issued Shares</w:t>
        <w:br/>
        <w:br/>
        <w:t>Amount p"</w:t>
      </w:r>
    </w:p>
    <w:p>
      <w:r>
        <w:rPr>
          <w:sz w:val="18"/>
        </w:rPr>
        <w:t xml:space="preserve">     — adgm ra resolution corporate shareholders PLC incorporation v1 · pp. 3.0-3.0 · https://docs.google.com/document/d/1aA4zBinKESfgtk5GKO3_jG0x21-S0v27/edit?usp=drivesdk&amp;ouid=111074559122436499953&amp;rtpof=true&amp;sd=true</w:t>
      </w:r>
    </w:p>
    <w:p>
      <w:r>
        <w:rPr>
          <w:sz w:val="18"/>
        </w:rPr>
        <w:t xml:space="preserve">   • "adgm ra resolution single individual shareholder LTD incorporation v2</w:t>
        <w:br/>
        <w:br/>
        <w:t>Share Class Name</w:t>
        <w:br/>
        <w:br/>
        <w:t>Nominal Value</w:t>
        <w:br/>
        <w:br/>
        <w:t>Number of Shares</w:t>
        <w:br/>
        <w:br/>
        <w:t>Issued</w:t>
        <w:br/>
        <w:br/>
        <w:t>Amount of Shares</w:t>
        <w:br/>
        <w:br/>
        <w:t>7) Shareholders</w:t>
        <w:br/>
        <w:br/>
        <w:t>The issued share capital shall be structured as follows.</w:t>
        <w:br/>
        <w:br/>
        <w:t>Issued</w:t>
        <w:br/>
        <w:br/>
        <w:t>Shareholder’s Name</w:t>
        <w:br/>
        <w:br/>
        <w:t>Share Class Name</w:t>
        <w:br/>
        <w:br/>
        <w:t>Number of Issued Shares</w:t>
        <w:br/>
        <w:br/>
        <w:t>Amount paid</w:t>
        <w:br/>
        <w:br/>
        <w:t>8) Appointmen"</w:t>
      </w:r>
    </w:p>
    <w:p>
      <w:r>
        <w:rPr>
          <w:sz w:val="18"/>
        </w:rPr>
        <w:t xml:space="preserve">     — adgm ra resolution single individual shareholder LTD incorporation v2 · pp. 2.0-2.0 · https://docs.google.com/document/d/1Bw57D36MLdUJCUAmIIFYCy71tZsHn5no/edit?usp=drivesdk&amp;ouid=111074559122436499953&amp;rtpof=true&amp;sd=true</w:t>
      </w:r>
    </w:p>
    <w:p>
      <w:r>
        <w:t>3. [High] Missing/invalid signatory or witness section</w:t>
      </w:r>
    </w:p>
    <w:p>
      <w:r>
        <w:rPr>
          <w:sz w:val="18"/>
        </w:rPr>
        <w:t xml:space="preserve">   Citation: ADGM Companies Regulations 2020</w:t>
      </w:r>
    </w:p>
    <w:p>
      <w:r>
        <w:rPr>
          <w:sz w:val="20"/>
          <w:highlight w:val="yellow"/>
        </w:rPr>
        <w:t xml:space="preserve">   Suggestion: Add a section for the signatures of the incorporating shareholders, including the date of signing.  Ensure that the signatures are witnessed and attested as per ADGM requirements.</w:t>
      </w:r>
    </w:p>
    <w:p>
      <w:r>
        <w:t xml:space="preserve">   Evidence excerpts:</w:t>
      </w:r>
    </w:p>
    <w:p>
      <w:r>
        <w:rPr>
          <w:sz w:val="18"/>
        </w:rPr>
        <w:t xml:space="preserve">   • "adgm ra resolution incorporation ltd corporate shareholder v2</w:t>
        <w:br/>
        <w:br/>
        <w:t>Share Class Name</w:t>
        <w:br/>
        <w:br/>
        <w:t>Nominal Value</w:t>
        <w:br/>
        <w:br/>
        <w:t>Number of Shares</w:t>
        <w:br/>
        <w:br/>
        <w:t>Issued</w:t>
        <w:br/>
        <w:br/>
        <w:t>Amount of Shares</w:t>
        <w:br/>
        <w:br/>
        <w:t>Issued</w:t>
        <w:br/>
        <w:br/>
        <w:t>5) Shareholdersvi</w:t>
        <w:br/>
        <w:br/>
        <w:t>The issued share capital of the Subsidiary shall be structured as follows.</w:t>
        <w:br/>
        <w:br/>
        <w:t>Shareholder’s Name</w:t>
        <w:br/>
        <w:br/>
        <w:t>Share Class Name</w:t>
        <w:br/>
        <w:br/>
        <w:t>Number of Issued Shares</w:t>
        <w:br/>
        <w:br/>
        <w:t>Amount paid</w:t>
        <w:br/>
        <w:br/>
        <w:t>A"</w:t>
      </w:r>
    </w:p>
    <w:p>
      <w:r>
        <w:rPr>
          <w:sz w:val="18"/>
        </w:rPr>
        <w:t xml:space="preserve">     — adgm ra resolution incorporation ltd corporate shareholder v2 · pp. 3.0-3.0 · https://docs.google.com/document/d/1RPHMYJrvtpGOCqvH6FiD4UHHFdq5AJT0/edit?usp=drivesdk&amp;ouid=111074559122436499953&amp;rtpof=true&amp;sd=true</w:t>
      </w:r>
    </w:p>
    <w:p>
      <w:r>
        <w:rPr>
          <w:sz w:val="18"/>
        </w:rPr>
        <w:t xml:space="preserve">   • "adgm ra resolution corporate shareholders PLC incorporation v1</w:t>
        <w:br/>
        <w:br/>
        <w:t>Share Class Name</w:t>
        <w:br/>
        <w:br/>
        <w:t>Nominal Value</w:t>
        <w:br/>
        <w:br/>
        <w:t>Number of Shares</w:t>
        <w:br/>
        <w:br/>
        <w:t>Issued</w:t>
        <w:br/>
        <w:br/>
        <w:t>Amount of Shares</w:t>
        <w:br/>
        <w:br/>
        <w:t>Issued</w:t>
        <w:br/>
        <w:br/>
        <w:t>6) Shareholdersvii</w:t>
        <w:br/>
        <w:br/>
        <w:t>The issued share capital of the Subsidiaryviii shall be structured as follows.</w:t>
        <w:br/>
        <w:br/>
        <w:t>Shareholder’s Name</w:t>
        <w:br/>
        <w:br/>
        <w:t>Share Class Name</w:t>
        <w:br/>
        <w:br/>
        <w:t>Number of Issued Shares</w:t>
        <w:br/>
        <w:br/>
        <w:t>Amount p"</w:t>
      </w:r>
    </w:p>
    <w:p>
      <w:r>
        <w:rPr>
          <w:sz w:val="18"/>
        </w:rPr>
        <w:t xml:space="preserve">     — adgm ra resolution corporate shareholders PLC incorporation v1 · pp. 3.0-3.0 · https://docs.google.com/document/d/1aA4zBinKESfgtk5GKO3_jG0x21-S0v27/edit?usp=drivesdk&amp;ouid=111074559122436499953&amp;rtpof=true&amp;sd=true</w:t>
      </w:r>
    </w:p>
    <w:p>
      <w:r>
        <w:rPr>
          <w:sz w:val="18"/>
        </w:rPr>
        <w:t xml:space="preserve">   • "adgm ra resolution single individual shareholder LTD incorporation v2</w:t>
        <w:br/>
        <w:br/>
        <w:t>Share Class Name</w:t>
        <w:br/>
        <w:br/>
        <w:t>Nominal Value</w:t>
        <w:br/>
        <w:br/>
        <w:t>Number of Shares</w:t>
        <w:br/>
        <w:br/>
        <w:t>Issued</w:t>
        <w:br/>
        <w:br/>
        <w:t>Amount of Shares</w:t>
        <w:br/>
        <w:br/>
        <w:t>7) Shareholders</w:t>
        <w:br/>
        <w:br/>
        <w:t>The issued share capital shall be structured as follows.</w:t>
        <w:br/>
        <w:br/>
        <w:t>Issued</w:t>
        <w:br/>
        <w:br/>
        <w:t>Shareholder’s Name</w:t>
        <w:br/>
        <w:br/>
        <w:t>Share Class Name</w:t>
        <w:br/>
        <w:br/>
        <w:t>Number of Issued Shares</w:t>
        <w:br/>
        <w:br/>
        <w:t>Amount paid</w:t>
        <w:br/>
        <w:br/>
        <w:t>8) Appointmen"</w:t>
      </w:r>
    </w:p>
    <w:p>
      <w:r>
        <w:rPr>
          <w:sz w:val="18"/>
        </w:rPr>
        <w:t xml:space="preserve">     — adgm ra resolution single individual shareholder LTD incorporation v2 · pp. 2.0-2.0 · https://docs.google.com/document/d/1Bw57D36MLdUJCUAmIIFYCy71tZsHn5no/edit?usp=drivesdk&amp;ouid=111074559122436499953&amp;rtpof=true&amp;sd=true</w:t>
      </w:r>
    </w:p>
    <w:p>
      <w:r>
        <w:t>Proposed Compliant Text:</w:t>
      </w:r>
    </w:p>
    <w:p>
      <w:r>
        <w:t>Authorised Share Capital</w:t>
        <w:br/>
        <w:br/>
        <w:t>IT WAS RESOLVED that the authorised share capital of the company shall be [xxxx] USD.</w:t>
        <w:br/>
        <w:br/>
        <w:t>Share Capital</w:t>
        <w:br/>
        <w:br/>
        <w:t>IT WAS RESOLVED that the issued share capital of the company shall be as follows:</w:t>
        <w:br/>
        <w:br/>
        <w:t>| Share Class Name | Nominal Value | Number of Issued Shares | Amount of Issued Shares |</w:t>
        <w:br/>
        <w:t xml:space="preserve">|---|---|---|---| </w:t>
        <w:br/>
        <w:t>[Insert table rows with share class details]</w:t>
        <w:br/>
        <w:br/>
        <w:t>Shareholders</w:t>
        <w:br/>
        <w:br/>
        <w:t>The issued share capital shall be held as follows:</w:t>
        <w:br/>
        <w:br/>
        <w:t>| Shareholder Name | Share Class Name | Number of Issued Shares | Amount Paid | Amount Unpaid (if any) |</w:t>
        <w:br/>
        <w:t xml:space="preserve">|---|---|---|---|---| </w:t>
        <w:br/>
        <w:t>[Insert table rows with shareholder details]</w:t>
        <w:br/>
        <w:br/>
        <w:t>Registered Office</w:t>
        <w:br/>
        <w:br/>
        <w:t>The registered office of the company shall be located at [Insert Registered Office Address].</w:t>
        <w:br/>
        <w:br/>
        <w:t>Directors</w:t>
        <w:br/>
        <w:br/>
        <w:t>The directors of the company shall be:</w:t>
        <w:br/>
        <w:br/>
        <w:t>| Name | Address |</w:t>
        <w:br/>
        <w:t xml:space="preserve">|---|---| </w:t>
        <w:br/>
        <w:t>[Insert table rows with director details]</w:t>
        <w:br/>
        <w:br/>
        <w:t>Appointment of Signatory for Incorporation Purposes</w:t>
        <w:br/>
        <w:br/>
        <w:t>IT WAS FURTHER RESOLVED that [insert authorised person(s) name(s)], each acting alone, is/are hereby authorised to execute all documents and certificates necessary to complete the incorporation process with the ADGM RA.  This authority is specifically limited to [Clearly define the scope of authority, e.g., signing the articles of association, registering the company with the ADGM RA].</w:t>
        <w:br/>
        <w:br/>
        <w:t>Signature of Incorporating Shareholders</w:t>
        <w:br/>
        <w:br/>
        <w:t>| Shareholder Name | Shareholder Signature | Date | Witness Signature | Witness Name | Witness Address |</w:t>
        <w:br/>
        <w:t xml:space="preserve">|---|---|---|---|---|---| </w:t>
        <w:br/>
        <w:t>[Insert table rows with shareholder signature details.  Ensure compliance with ADGM witnessing requirements.]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